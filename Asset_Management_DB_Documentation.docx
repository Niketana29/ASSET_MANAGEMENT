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7FD0" w:rsidRDefault="00000000">
      <w:pPr>
        <w:pStyle w:val="Title"/>
      </w:pPr>
      <w:r>
        <w:t>Database Documentation: ASSET_MANAGEMENT</w:t>
      </w:r>
    </w:p>
    <w:p w:rsidR="008F7FD0" w:rsidRDefault="00000000">
      <w:pPr>
        <w:pStyle w:val="Heading1"/>
      </w:pPr>
      <w:r>
        <w:t>1. Database Overview</w:t>
      </w:r>
    </w:p>
    <w:p w:rsidR="008F7FD0" w:rsidRDefault="00000000">
      <w:r>
        <w:t>The ASSET_MANAGEMENT database is designed to track company assets, employees, asset allocation, service requests, and audit logs. It ensures streamlined management and accountability of asset lifecycle and employee interactions.</w:t>
      </w:r>
    </w:p>
    <w:p w:rsidR="008F7FD0" w:rsidRDefault="00000000">
      <w:pPr>
        <w:pStyle w:val="Heading1"/>
      </w:pPr>
      <w:r>
        <w:t>2. Tables Summary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F7FD0" w:rsidTr="008F7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8F7FD0" w:rsidRDefault="00000000">
            <w:r>
              <w:t>Table Name</w:t>
            </w:r>
          </w:p>
        </w:tc>
        <w:tc>
          <w:tcPr>
            <w:tcW w:w="4320" w:type="dxa"/>
          </w:tcPr>
          <w:p w:rsidR="008F7FD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F7FD0" w:rsidTr="008F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8F7FD0" w:rsidRDefault="00000000">
            <w:r>
              <w:t>EMPLOYEE</w:t>
            </w:r>
          </w:p>
        </w:tc>
        <w:tc>
          <w:tcPr>
            <w:tcW w:w="432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 information about employees.</w:t>
            </w:r>
          </w:p>
        </w:tc>
      </w:tr>
      <w:tr w:rsidR="008F7FD0" w:rsidTr="008F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8F7FD0" w:rsidRDefault="00000000">
            <w:r>
              <w:t>ASSET</w:t>
            </w:r>
          </w:p>
        </w:tc>
        <w:tc>
          <w:tcPr>
            <w:tcW w:w="432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Holds asset records including model, status, and value.</w:t>
            </w:r>
          </w:p>
        </w:tc>
      </w:tr>
      <w:tr w:rsidR="008F7FD0" w:rsidTr="008F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8F7FD0" w:rsidRDefault="00000000">
            <w:r>
              <w:t>ASSET_ALLOCATION</w:t>
            </w:r>
          </w:p>
        </w:tc>
        <w:tc>
          <w:tcPr>
            <w:tcW w:w="432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Tracks the assignment of assets to employees.</w:t>
            </w:r>
          </w:p>
        </w:tc>
      </w:tr>
      <w:tr w:rsidR="008F7FD0" w:rsidTr="008F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8F7FD0" w:rsidRDefault="00000000">
            <w:r>
              <w:t>SERVICE_REQUEST</w:t>
            </w:r>
          </w:p>
        </w:tc>
        <w:tc>
          <w:tcPr>
            <w:tcW w:w="432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Logs employee-raised service requests for assets.</w:t>
            </w:r>
          </w:p>
        </w:tc>
      </w:tr>
      <w:tr w:rsidR="008F7FD0" w:rsidTr="008F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8F7FD0" w:rsidRDefault="00000000">
            <w:r>
              <w:t>AUDIT_REQUEST</w:t>
            </w:r>
          </w:p>
        </w:tc>
        <w:tc>
          <w:tcPr>
            <w:tcW w:w="432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Captures audit/verification requests on assets.</w:t>
            </w:r>
          </w:p>
        </w:tc>
      </w:tr>
    </w:tbl>
    <w:p w:rsidR="008F7FD0" w:rsidRDefault="00000000">
      <w:pPr>
        <w:pStyle w:val="Heading1"/>
      </w:pPr>
      <w:r>
        <w:t>3. Detailed Table Definitions</w:t>
      </w:r>
    </w:p>
    <w:p w:rsidR="008F7FD0" w:rsidRDefault="00000000">
      <w:pPr>
        <w:pStyle w:val="Heading2"/>
      </w:pPr>
      <w:r>
        <w:t>Table: EMPLOYEE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F7FD0" w:rsidTr="008F7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Column Name</w:t>
            </w:r>
          </w:p>
        </w:tc>
        <w:tc>
          <w:tcPr>
            <w:tcW w:w="2160" w:type="dxa"/>
          </w:tcPr>
          <w:p w:rsidR="008F7FD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160" w:type="dxa"/>
          </w:tcPr>
          <w:p w:rsidR="008F7FD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  <w:tc>
          <w:tcPr>
            <w:tcW w:w="2160" w:type="dxa"/>
          </w:tcPr>
          <w:p w:rsidR="008F7FD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F7FD0" w:rsidTr="008F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eid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AUTO_INCREMENT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ID</w:t>
            </w:r>
          </w:p>
        </w:tc>
      </w:tr>
      <w:tr w:rsidR="008F7FD0" w:rsidTr="008F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ename</w:t>
            </w: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name</w:t>
            </w:r>
          </w:p>
        </w:tc>
      </w:tr>
      <w:tr w:rsidR="008F7FD0" w:rsidTr="008F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email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NULL, UNIQUE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email address</w:t>
            </w:r>
          </w:p>
        </w:tc>
      </w:tr>
      <w:tr w:rsidR="008F7FD0" w:rsidTr="008F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gender</w:t>
            </w: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ENUM('FEMALE', 'MALE')</w:t>
            </w:r>
          </w:p>
        </w:tc>
        <w:tc>
          <w:tcPr>
            <w:tcW w:w="2160" w:type="dxa"/>
          </w:tcPr>
          <w:p w:rsidR="008F7FD0" w:rsidRDefault="008F7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 of the employee</w:t>
            </w:r>
          </w:p>
        </w:tc>
      </w:tr>
      <w:tr w:rsidR="008F7FD0" w:rsidTr="008F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contact_number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160" w:type="dxa"/>
          </w:tcPr>
          <w:p w:rsidR="008F7FD0" w:rsidRDefault="008F7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phone number</w:t>
            </w:r>
          </w:p>
        </w:tc>
      </w:tr>
      <w:tr w:rsidR="008F7FD0" w:rsidTr="008F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address</w:t>
            </w: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160" w:type="dxa"/>
          </w:tcPr>
          <w:p w:rsidR="008F7FD0" w:rsidRDefault="008F7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Residential address</w:t>
            </w:r>
          </w:p>
        </w:tc>
      </w:tr>
      <w:tr w:rsidR="008F7FD0" w:rsidTr="008F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role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ENUM('EMPLOYEE', 'ADMIN')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EMPLOYEE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 of the employee</w:t>
            </w:r>
          </w:p>
        </w:tc>
      </w:tr>
    </w:tbl>
    <w:p w:rsidR="0037761D" w:rsidRDefault="0037761D">
      <w:pPr>
        <w:pStyle w:val="Heading2"/>
      </w:pPr>
    </w:p>
    <w:p w:rsidR="008F7FD0" w:rsidRDefault="00000000">
      <w:pPr>
        <w:pStyle w:val="Heading2"/>
      </w:pPr>
      <w:r>
        <w:t>Table: ASSET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44"/>
        <w:gridCol w:w="2161"/>
        <w:gridCol w:w="2160"/>
        <w:gridCol w:w="2160"/>
      </w:tblGrid>
      <w:tr w:rsidR="008F7FD0" w:rsidTr="008F7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Column Name</w:t>
            </w:r>
          </w:p>
        </w:tc>
        <w:tc>
          <w:tcPr>
            <w:tcW w:w="2160" w:type="dxa"/>
          </w:tcPr>
          <w:p w:rsidR="008F7FD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160" w:type="dxa"/>
          </w:tcPr>
          <w:p w:rsidR="008F7FD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  <w:tc>
          <w:tcPr>
            <w:tcW w:w="2160" w:type="dxa"/>
          </w:tcPr>
          <w:p w:rsidR="008F7FD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F7FD0" w:rsidTr="008F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aid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AUTO_INCREMENT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Asset ID</w:t>
            </w:r>
          </w:p>
        </w:tc>
      </w:tr>
      <w:tr w:rsidR="008F7FD0" w:rsidTr="008F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asset_no</w:t>
            </w: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UNIQUE</w:t>
            </w: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asset number</w:t>
            </w:r>
          </w:p>
        </w:tc>
      </w:tr>
      <w:tr w:rsidR="008F7FD0" w:rsidTr="008F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aname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Asset name</w:t>
            </w:r>
          </w:p>
        </w:tc>
      </w:tr>
      <w:tr w:rsidR="008F7FD0" w:rsidTr="008F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category</w:t>
            </w: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60" w:type="dxa"/>
          </w:tcPr>
          <w:p w:rsidR="008F7FD0" w:rsidRDefault="008F7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 of the asset</w:t>
            </w:r>
          </w:p>
        </w:tc>
      </w:tr>
      <w:tr w:rsidR="008F7FD0" w:rsidTr="008F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model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60" w:type="dxa"/>
          </w:tcPr>
          <w:p w:rsidR="008F7FD0" w:rsidRDefault="008F7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 name or number</w:t>
            </w:r>
          </w:p>
        </w:tc>
      </w:tr>
      <w:tr w:rsidR="008F7FD0" w:rsidTr="008F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manufacturing_date</w:t>
            </w: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60" w:type="dxa"/>
          </w:tcPr>
          <w:p w:rsidR="008F7FD0" w:rsidRDefault="008F7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Manufacture date of the asset</w:t>
            </w:r>
          </w:p>
        </w:tc>
      </w:tr>
      <w:tr w:rsidR="008F7FD0" w:rsidTr="008F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expiry_date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60" w:type="dxa"/>
          </w:tcPr>
          <w:p w:rsidR="008F7FD0" w:rsidRDefault="008F7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Expiry date of the asset</w:t>
            </w:r>
          </w:p>
        </w:tc>
      </w:tr>
      <w:tr w:rsidR="008F7FD0" w:rsidTr="008F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asset_value</w:t>
            </w: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2160" w:type="dxa"/>
          </w:tcPr>
          <w:p w:rsidR="008F7FD0" w:rsidRDefault="008F7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Monetary value of the asset</w:t>
            </w:r>
          </w:p>
        </w:tc>
      </w:tr>
      <w:tr w:rsidR="008F7FD0" w:rsidTr="008F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status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ENUM('AVAILABLE', 'ASSIGNED', 'UNDER_SERVICE')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AVAILABLE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 status</w:t>
            </w:r>
          </w:p>
        </w:tc>
      </w:tr>
    </w:tbl>
    <w:p w:rsidR="008F7FD0" w:rsidRDefault="00000000">
      <w:pPr>
        <w:pStyle w:val="Heading2"/>
      </w:pPr>
      <w:r>
        <w:t>Table: ASSET_ALLOCATION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F7FD0" w:rsidTr="008F7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Column Name</w:t>
            </w:r>
          </w:p>
        </w:tc>
        <w:tc>
          <w:tcPr>
            <w:tcW w:w="2160" w:type="dxa"/>
          </w:tcPr>
          <w:p w:rsidR="008F7FD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160" w:type="dxa"/>
          </w:tcPr>
          <w:p w:rsidR="008F7FD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  <w:tc>
          <w:tcPr>
            <w:tcW w:w="2160" w:type="dxa"/>
          </w:tcPr>
          <w:p w:rsidR="008F7FD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F7FD0" w:rsidTr="008F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alloc_id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AUTO_INCREMENT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Allocation ID</w:t>
            </w:r>
          </w:p>
        </w:tc>
      </w:tr>
      <w:tr w:rsidR="008F7FD0" w:rsidTr="008F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eid</w:t>
            </w: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→ EMPLOYEE(eid)</w:t>
            </w: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ID</w:t>
            </w:r>
          </w:p>
        </w:tc>
      </w:tr>
      <w:tr w:rsidR="008F7FD0" w:rsidTr="008F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aid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→ ASSET(aid)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Asset ID</w:t>
            </w:r>
          </w:p>
        </w:tc>
      </w:tr>
      <w:tr w:rsidR="008F7FD0" w:rsidTr="008F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allocation_date</w:t>
            </w: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60" w:type="dxa"/>
          </w:tcPr>
          <w:p w:rsidR="008F7FD0" w:rsidRDefault="008F7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allocation</w:t>
            </w:r>
          </w:p>
        </w:tc>
      </w:tr>
      <w:tr w:rsidR="008F7FD0" w:rsidTr="008F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return_date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60" w:type="dxa"/>
          </w:tcPr>
          <w:p w:rsidR="008F7FD0" w:rsidRDefault="008F7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return (if any)</w:t>
            </w:r>
          </w:p>
        </w:tc>
      </w:tr>
    </w:tbl>
    <w:p w:rsidR="008F7FD0" w:rsidRDefault="00000000">
      <w:pPr>
        <w:pStyle w:val="Heading2"/>
      </w:pPr>
      <w:r>
        <w:t>Table: SERVICE_REQUEST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95"/>
        <w:gridCol w:w="2512"/>
        <w:gridCol w:w="2151"/>
        <w:gridCol w:w="2098"/>
      </w:tblGrid>
      <w:tr w:rsidR="008F7FD0" w:rsidTr="008F7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Column Name</w:t>
            </w:r>
          </w:p>
        </w:tc>
        <w:tc>
          <w:tcPr>
            <w:tcW w:w="2160" w:type="dxa"/>
          </w:tcPr>
          <w:p w:rsidR="008F7FD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160" w:type="dxa"/>
          </w:tcPr>
          <w:p w:rsidR="008F7FD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  <w:tc>
          <w:tcPr>
            <w:tcW w:w="2160" w:type="dxa"/>
          </w:tcPr>
          <w:p w:rsidR="008F7FD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F7FD0" w:rsidTr="008F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srid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AUTO_INCREMENT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Request ID</w:t>
            </w:r>
          </w:p>
        </w:tc>
      </w:tr>
      <w:tr w:rsidR="008F7FD0" w:rsidTr="008F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eid</w:t>
            </w: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→ EMPLOYEE(eid)</w:t>
            </w: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ID</w:t>
            </w:r>
          </w:p>
        </w:tc>
      </w:tr>
      <w:tr w:rsidR="008F7FD0" w:rsidTr="008F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aid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→ ASSET(aid)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Asset ID</w:t>
            </w:r>
          </w:p>
        </w:tc>
      </w:tr>
      <w:tr w:rsidR="008F7FD0" w:rsidTr="008F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description</w:t>
            </w: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:rsidR="008F7FD0" w:rsidRDefault="008F7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Issue description</w:t>
            </w:r>
          </w:p>
        </w:tc>
      </w:tr>
      <w:tr w:rsidR="008F7FD0" w:rsidTr="008F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issue_type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ENUM('MALFUNCTION', 'REPAIR')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issue</w:t>
            </w:r>
          </w:p>
        </w:tc>
      </w:tr>
      <w:tr w:rsidR="008F7FD0" w:rsidTr="008F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status</w:t>
            </w: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ENUM('PENDING', </w:t>
            </w:r>
            <w:r>
              <w:lastRenderedPageBreak/>
              <w:t>'IN_PROGRESS', 'COMPLETED')</w:t>
            </w:r>
          </w:p>
        </w:tc>
        <w:tc>
          <w:tcPr>
            <w:tcW w:w="2160" w:type="dxa"/>
          </w:tcPr>
          <w:p w:rsidR="008F7FD0" w:rsidRDefault="008F7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status</w:t>
            </w:r>
          </w:p>
        </w:tc>
      </w:tr>
    </w:tbl>
    <w:p w:rsidR="008F7FD0" w:rsidRDefault="00000000">
      <w:pPr>
        <w:pStyle w:val="Heading2"/>
      </w:pPr>
      <w:r>
        <w:t>Table: AUDIT_REQUEST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F7FD0" w:rsidTr="008F7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Column Name</w:t>
            </w:r>
          </w:p>
        </w:tc>
        <w:tc>
          <w:tcPr>
            <w:tcW w:w="2160" w:type="dxa"/>
          </w:tcPr>
          <w:p w:rsidR="008F7FD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160" w:type="dxa"/>
          </w:tcPr>
          <w:p w:rsidR="008F7FD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Constraints</w:t>
            </w:r>
          </w:p>
        </w:tc>
        <w:tc>
          <w:tcPr>
            <w:tcW w:w="2160" w:type="dxa"/>
          </w:tcPr>
          <w:p w:rsidR="008F7FD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F7FD0" w:rsidTr="008F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arid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KEY, AUTO_INCREMENT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 Request ID</w:t>
            </w:r>
          </w:p>
        </w:tc>
      </w:tr>
      <w:tr w:rsidR="008F7FD0" w:rsidTr="008F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eid</w:t>
            </w: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→ EMPLOYEE(eid)</w:t>
            </w: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ID</w:t>
            </w:r>
          </w:p>
        </w:tc>
      </w:tr>
      <w:tr w:rsidR="008F7FD0" w:rsidTr="008F7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aid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→ ASSET(aid)</w:t>
            </w:r>
          </w:p>
        </w:tc>
        <w:tc>
          <w:tcPr>
            <w:tcW w:w="2160" w:type="dxa"/>
          </w:tcPr>
          <w:p w:rsidR="008F7FD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Asset ID</w:t>
            </w:r>
          </w:p>
        </w:tc>
      </w:tr>
      <w:tr w:rsidR="008F7FD0" w:rsidTr="008F7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8F7FD0" w:rsidRDefault="00000000">
            <w:r>
              <w:t>status</w:t>
            </w: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ENUM('PENDING', 'VERIFIED', 'REJECTED')</w:t>
            </w:r>
          </w:p>
        </w:tc>
        <w:tc>
          <w:tcPr>
            <w:tcW w:w="2160" w:type="dxa"/>
          </w:tcPr>
          <w:p w:rsidR="008F7FD0" w:rsidRDefault="008F7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:rsidR="008F7FD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Audit status</w:t>
            </w:r>
          </w:p>
        </w:tc>
      </w:tr>
    </w:tbl>
    <w:p w:rsidR="0000368D" w:rsidRDefault="0000368D"/>
    <w:sectPr w:rsidR="000036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8770308">
    <w:abstractNumId w:val="8"/>
  </w:num>
  <w:num w:numId="2" w16cid:durableId="801071789">
    <w:abstractNumId w:val="6"/>
  </w:num>
  <w:num w:numId="3" w16cid:durableId="170491627">
    <w:abstractNumId w:val="5"/>
  </w:num>
  <w:num w:numId="4" w16cid:durableId="780808621">
    <w:abstractNumId w:val="4"/>
  </w:num>
  <w:num w:numId="5" w16cid:durableId="152718530">
    <w:abstractNumId w:val="7"/>
  </w:num>
  <w:num w:numId="6" w16cid:durableId="1175847385">
    <w:abstractNumId w:val="3"/>
  </w:num>
  <w:num w:numId="7" w16cid:durableId="1862088452">
    <w:abstractNumId w:val="2"/>
  </w:num>
  <w:num w:numId="8" w16cid:durableId="1036538189">
    <w:abstractNumId w:val="1"/>
  </w:num>
  <w:num w:numId="9" w16cid:durableId="1898054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68D"/>
    <w:rsid w:val="00034616"/>
    <w:rsid w:val="0006063C"/>
    <w:rsid w:val="000A6D2B"/>
    <w:rsid w:val="0015074B"/>
    <w:rsid w:val="0029639D"/>
    <w:rsid w:val="00326F90"/>
    <w:rsid w:val="0037761D"/>
    <w:rsid w:val="008F7F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EBB66D"/>
  <w14:defaultImageDpi w14:val="300"/>
  <w15:docId w15:val="{C1151C14-259D-4899-943C-7869A129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Ganesan Pajanissamy</cp:lastModifiedBy>
  <cp:revision>2</cp:revision>
  <dcterms:created xsi:type="dcterms:W3CDTF">2013-12-23T23:15:00Z</dcterms:created>
  <dcterms:modified xsi:type="dcterms:W3CDTF">2025-07-23T05:02:00Z</dcterms:modified>
  <cp:category/>
</cp:coreProperties>
</file>